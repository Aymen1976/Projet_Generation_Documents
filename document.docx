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Mon document Word généré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